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8A6D79" w14:textId="431832F4" w:rsidR="008D6006" w:rsidRDefault="00315E5D">
      <w:r>
        <w:rPr>
          <w:noProof/>
        </w:rPr>
        <w:drawing>
          <wp:inline distT="0" distB="0" distL="0" distR="0" wp14:anchorId="126799CD" wp14:editId="7F1DBF50">
            <wp:extent cx="5274310" cy="61048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8788" w14:textId="7E8C9AF6" w:rsidR="008D6006" w:rsidRDefault="00315E5D">
      <w:r>
        <w:rPr>
          <w:noProof/>
        </w:rPr>
        <w:lastRenderedPageBreak/>
        <w:drawing>
          <wp:inline distT="0" distB="0" distL="0" distR="0" wp14:anchorId="0466BAED" wp14:editId="738E43C3">
            <wp:extent cx="5274310" cy="60344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1D5B6" wp14:editId="35CD191E">
            <wp:extent cx="5274310" cy="471487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006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8342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15E5D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D6006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D678D3"/>
    <w:rsid w:val="3D2E204C"/>
    <w:rsid w:val="6783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443CB"/>
  <w15:docId w15:val="{F5D348D4-0779-4DA7-B3FC-1BA65BA2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5" w:qFormat="1"/>
    <w:lsdException w:name="List Bullet 3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List Continue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3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</w:rPr>
  </w:style>
  <w:style w:type="paragraph" w:styleId="af2">
    <w:name w:val="Plain Text"/>
    <w:basedOn w:val="a1"/>
    <w:qFormat/>
    <w:rPr>
      <w:rFonts w:ascii="Courier New" w:hAnsi="Courier New" w:cs="Courier New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</w:rPr>
  </w:style>
  <w:style w:type="paragraph" w:styleId="af5">
    <w:name w:val="annotation text"/>
    <w:basedOn w:val="a1"/>
    <w:qFormat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pPr>
      <w:spacing w:after="120"/>
      <w:ind w:left="360"/>
    </w:pPr>
  </w:style>
  <w:style w:type="paragraph" w:styleId="40">
    <w:name w:val="List Bullet 4"/>
    <w:basedOn w:val="a1"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qFormat/>
    <w:pPr>
      <w:ind w:left="4320"/>
    </w:pPr>
  </w:style>
  <w:style w:type="paragraph" w:styleId="affb">
    <w:name w:val="Salutation"/>
    <w:basedOn w:val="a1"/>
    <w:next w:val="a1"/>
    <w:qFormat/>
  </w:style>
  <w:style w:type="paragraph" w:styleId="28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5">
    <w:name w:val="List Continue 5"/>
    <w:basedOn w:val="a1"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pPr>
      <w:ind w:left="1080" w:hanging="360"/>
    </w:pPr>
  </w:style>
  <w:style w:type="paragraph" w:styleId="45">
    <w:name w:val="List 4"/>
    <w:basedOn w:val="a1"/>
    <w:pPr>
      <w:ind w:left="1440" w:hanging="360"/>
    </w:pPr>
  </w:style>
  <w:style w:type="paragraph" w:styleId="HTML8">
    <w:name w:val="HTML Preformatted"/>
    <w:basedOn w:val="a1"/>
    <w:rPr>
      <w:rFonts w:ascii="Courier New" w:hAnsi="Courier New" w:cs="Courier New"/>
    </w:rPr>
  </w:style>
  <w:style w:type="paragraph" w:styleId="affc">
    <w:name w:val="Block Text"/>
    <w:basedOn w:val="a1"/>
    <w:pPr>
      <w:spacing w:after="120"/>
      <w:ind w:left="1440" w:right="1440"/>
    </w:pPr>
  </w:style>
  <w:style w:type="paragraph" w:styleId="af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mor231</dc:creator>
  <cp:lastModifiedBy>Хасаншин Шамиль Равгатович</cp:lastModifiedBy>
  <cp:revision>2</cp:revision>
  <dcterms:created xsi:type="dcterms:W3CDTF">2025-01-15T04:01:00Z</dcterms:created>
  <dcterms:modified xsi:type="dcterms:W3CDTF">2025-01-15T19:59:00Z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5B647D5C9A8F43EF9F467958699E9EA5_11</vt:lpwstr>
  </property>
</Properties>
</file>